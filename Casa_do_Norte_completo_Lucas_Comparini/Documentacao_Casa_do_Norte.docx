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6EE3" w14:textId="77777777" w:rsidR="00504294" w:rsidRDefault="00000000">
      <w:pPr>
        <w:pStyle w:val="Ttulo"/>
      </w:pPr>
      <w:proofErr w:type="spellStart"/>
      <w:r>
        <w:t>Documentação</w:t>
      </w:r>
      <w:proofErr w:type="spellEnd"/>
      <w:r>
        <w:t xml:space="preserve"> - Sistema Casa do Norte</w:t>
      </w:r>
    </w:p>
    <w:p w14:paraId="715F2A79" w14:textId="426AB0A4" w:rsidR="004A2D1F" w:rsidRPr="002F2D17" w:rsidRDefault="004A2D1F" w:rsidP="004A2D1F">
      <w:pPr>
        <w:rPr>
          <w:b/>
          <w:bCs/>
          <w:color w:val="244061" w:themeColor="accent1" w:themeShade="80"/>
          <w:sz w:val="24"/>
          <w:szCs w:val="24"/>
        </w:rPr>
      </w:pPr>
      <w:r w:rsidRPr="002F2D17">
        <w:rPr>
          <w:b/>
          <w:bCs/>
          <w:color w:val="244061" w:themeColor="accent1" w:themeShade="80"/>
          <w:sz w:val="24"/>
          <w:szCs w:val="24"/>
        </w:rPr>
        <w:t xml:space="preserve">Lucas </w:t>
      </w:r>
      <w:proofErr w:type="spellStart"/>
      <w:r w:rsidRPr="002F2D17">
        <w:rPr>
          <w:b/>
          <w:bCs/>
          <w:color w:val="244061" w:themeColor="accent1" w:themeShade="80"/>
          <w:sz w:val="24"/>
          <w:szCs w:val="24"/>
        </w:rPr>
        <w:t>Comparini</w:t>
      </w:r>
      <w:proofErr w:type="spellEnd"/>
      <w:r w:rsidRPr="002F2D17">
        <w:rPr>
          <w:b/>
          <w:bCs/>
          <w:color w:val="244061" w:themeColor="accent1" w:themeShade="80"/>
          <w:sz w:val="24"/>
          <w:szCs w:val="24"/>
        </w:rPr>
        <w:t xml:space="preserve"> Pegoraro</w:t>
      </w:r>
    </w:p>
    <w:p w14:paraId="0828E910" w14:textId="77777777" w:rsidR="00504294" w:rsidRDefault="00000000">
      <w:pPr>
        <w:pStyle w:val="Ttulo1"/>
      </w:pPr>
      <w:r>
        <w:t>Requisitos Funcionais</w:t>
      </w:r>
    </w:p>
    <w:p w14:paraId="2481C230" w14:textId="77777777" w:rsidR="00504294" w:rsidRDefault="00000000">
      <w:r>
        <w:t>RF01 - Cadastro de Comida: Permitir cadastrar comidas típicas nordestinas.</w:t>
      </w:r>
    </w:p>
    <w:p w14:paraId="210367D5" w14:textId="77777777" w:rsidR="00504294" w:rsidRDefault="00000000">
      <w:r>
        <w:t>RF02 - Consulta de Comidas: Exibir lista de comidas cadastradas.</w:t>
      </w:r>
    </w:p>
    <w:p w14:paraId="1AB3194B" w14:textId="77777777" w:rsidR="00504294" w:rsidRDefault="00000000">
      <w:r>
        <w:t>RF03 - Edição de Comida: Editar dados de comidas existentes.</w:t>
      </w:r>
    </w:p>
    <w:p w14:paraId="63DE0D96" w14:textId="77777777" w:rsidR="00504294" w:rsidRDefault="00000000">
      <w:r>
        <w:t>RF04 - Exclusão de Comida: Remover comidas cadastradas.</w:t>
      </w:r>
    </w:p>
    <w:p w14:paraId="58BC2E4C" w14:textId="77777777" w:rsidR="00504294" w:rsidRDefault="00000000">
      <w:r>
        <w:t>RF05 - Movimentação de Estoque: Registrar entradas e saídas.</w:t>
      </w:r>
    </w:p>
    <w:p w14:paraId="46490EA6" w14:textId="77777777" w:rsidR="00504294" w:rsidRDefault="00000000">
      <w:r>
        <w:t>RF06 - Alerta de Estoque Mínimo: Avisar quando estoque estiver baixo.</w:t>
      </w:r>
    </w:p>
    <w:p w14:paraId="7BC3C580" w14:textId="77777777" w:rsidR="00504294" w:rsidRDefault="00000000">
      <w:pPr>
        <w:pStyle w:val="Ttulo1"/>
      </w:pPr>
      <w:r>
        <w:t>Requisitos Não Funcionais</w:t>
      </w:r>
    </w:p>
    <w:p w14:paraId="207CBF7B" w14:textId="77777777" w:rsidR="00504294" w:rsidRDefault="00000000">
      <w:r>
        <w:t>RNF01 - Interface desenvolvida com Tkinter.</w:t>
      </w:r>
    </w:p>
    <w:p w14:paraId="6CCA8E73" w14:textId="77777777" w:rsidR="00504294" w:rsidRDefault="00000000">
      <w:r>
        <w:t>RNF02 - Banco de dados SQLite.</w:t>
      </w:r>
    </w:p>
    <w:p w14:paraId="31C7B788" w14:textId="77777777" w:rsidR="00504294" w:rsidRDefault="00000000">
      <w:pPr>
        <w:pStyle w:val="Ttulo1"/>
      </w:pPr>
      <w:r>
        <w:t>Casos de Teste de Software</w:t>
      </w:r>
    </w:p>
    <w:p w14:paraId="55D8A9A8" w14:textId="77777777" w:rsidR="00504294" w:rsidRDefault="00000000">
      <w:r>
        <w:t>CT01 - Login válido → Deve acessar o sistema.</w:t>
      </w:r>
    </w:p>
    <w:p w14:paraId="73F17648" w14:textId="77777777" w:rsidR="00504294" w:rsidRDefault="00000000">
      <w:r>
        <w:t>CT02 - Login inválido → Deve mostrar erro.</w:t>
      </w:r>
    </w:p>
    <w:p w14:paraId="1153A9B6" w14:textId="77777777" w:rsidR="00504294" w:rsidRDefault="00000000">
      <w:r>
        <w:t>CT03 - Cadastro de comida → Deve aparecer na tabela.</w:t>
      </w:r>
    </w:p>
    <w:p w14:paraId="51A260D7" w14:textId="77777777" w:rsidR="00504294" w:rsidRDefault="00000000">
      <w:r>
        <w:t>CT04 - Movimentação → Atualizar estoque e histórico.</w:t>
      </w:r>
    </w:p>
    <w:p w14:paraId="5D69FB02" w14:textId="77777777" w:rsidR="00504294" w:rsidRDefault="00000000">
      <w:pPr>
        <w:pStyle w:val="Ttulo1"/>
      </w:pPr>
      <w:r>
        <w:t>Requisitos de Infraestrutura</w:t>
      </w:r>
    </w:p>
    <w:p w14:paraId="45CF72F0" w14:textId="77777777" w:rsidR="00504294" w:rsidRDefault="00000000">
      <w:r>
        <w:t>Linguagem: Python 3.12+</w:t>
      </w:r>
    </w:p>
    <w:p w14:paraId="42793AA7" w14:textId="77777777" w:rsidR="00504294" w:rsidRDefault="00000000">
      <w:r>
        <w:t>Banco de Dados: SQLite 5.7+</w:t>
      </w:r>
    </w:p>
    <w:p w14:paraId="3FCBEDDD" w14:textId="1C8546AA" w:rsidR="00504294" w:rsidRDefault="00504294"/>
    <w:sectPr w:rsidR="005042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370131">
    <w:abstractNumId w:val="8"/>
  </w:num>
  <w:num w:numId="2" w16cid:durableId="1371567899">
    <w:abstractNumId w:val="6"/>
  </w:num>
  <w:num w:numId="3" w16cid:durableId="691958438">
    <w:abstractNumId w:val="5"/>
  </w:num>
  <w:num w:numId="4" w16cid:durableId="2085835426">
    <w:abstractNumId w:val="4"/>
  </w:num>
  <w:num w:numId="5" w16cid:durableId="314453457">
    <w:abstractNumId w:val="7"/>
  </w:num>
  <w:num w:numId="6" w16cid:durableId="732241694">
    <w:abstractNumId w:val="3"/>
  </w:num>
  <w:num w:numId="7" w16cid:durableId="2124618003">
    <w:abstractNumId w:val="2"/>
  </w:num>
  <w:num w:numId="8" w16cid:durableId="951977773">
    <w:abstractNumId w:val="1"/>
  </w:num>
  <w:num w:numId="9" w16cid:durableId="14196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D17"/>
    <w:rsid w:val="00326F90"/>
    <w:rsid w:val="004A2D1F"/>
    <w:rsid w:val="00504294"/>
    <w:rsid w:val="008B610C"/>
    <w:rsid w:val="009B7517"/>
    <w:rsid w:val="00AA1D8D"/>
    <w:rsid w:val="00B47730"/>
    <w:rsid w:val="00CB0664"/>
    <w:rsid w:val="00D14B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36FF3"/>
  <w14:defaultImageDpi w14:val="300"/>
  <w15:docId w15:val="{70A0D341-A829-4B54-A8D1-7A321B3A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COMPARINI PEGORARO</cp:lastModifiedBy>
  <cp:revision>3</cp:revision>
  <dcterms:created xsi:type="dcterms:W3CDTF">2025-10-21T17:24:00Z</dcterms:created>
  <dcterms:modified xsi:type="dcterms:W3CDTF">2025-10-21T17:40:00Z</dcterms:modified>
  <cp:category/>
</cp:coreProperties>
</file>